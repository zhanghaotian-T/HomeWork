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next</w:t>
      </w:r>
    </w:p>
    <w:p>
      <w:r>
        <w:t>The senary 20M_19W_25C_B_count is 7290</w:t>
      </w:r>
    </w:p>
    <w:p>
      <w:r>
        <w:t>The senary 20M+20M_38W_25C_count is 1944</w:t>
      </w:r>
    </w:p>
    <w:p>
      <w:r>
        <w:t>The senary 20M_19W_25C_T_count is 7290</w:t>
      </w:r>
    </w:p>
    <w:p>
      <w:r>
        <w:t>The senary 20M+20M_38W_63C_count is 1944</w:t>
      </w:r>
    </w:p>
    <w:p>
      <w:r>
        <w:t>The senary 20M_19W_63C_T_count is 7290</w:t>
      </w:r>
    </w:p>
    <w:p>
      <w:r>
        <w:t>The senary 20M_19W_63C_B_count is 7290</w:t>
      </w:r>
    </w:p>
    <w:p>
      <w:r>
        <w:t>The senary 20M+20M_38W_-10C_count is 1944</w:t>
      </w:r>
    </w:p>
    <w:p>
      <w:r>
        <w:t>The senary 20M_19W_-10C_T_count is 7290</w:t>
      </w:r>
    </w:p>
    <w:p>
      <w:r>
        <w:t>The senary 20M_19W_-10C_B_count is 7290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